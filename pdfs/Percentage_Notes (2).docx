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Percentage Notes (For Placements &amp; Quick Understanding)</w:t>
      </w:r>
    </w:p>
    <w:p>
      <w:pPr>
        <w:pStyle w:val="Heading2"/>
      </w:pPr>
      <w:r>
        <w:t>1. Basics of Percentage</w:t>
      </w:r>
    </w:p>
    <w:p>
      <w:r>
        <w:t>Formula:</w:t>
        <w:br/>
        <w:t>Percentage = (Value / Total Value) × 100</w:t>
      </w:r>
    </w:p>
    <w:p>
      <w:r>
        <w:t>A percentage is a fraction where the denominator is always 100.</w:t>
      </w:r>
    </w:p>
    <w:p>
      <w:r>
        <w:t>Example: A shopkeeper gives a 25% discount on a ₹200 item. Find the discounted price.</w:t>
      </w:r>
    </w:p>
    <w:p>
      <w:r>
        <w:t>Solution:</w:t>
        <w:br/>
        <w:t>1. Discount = (25/100) × 200 = ₹50</w:t>
        <w:br/>
        <w:t>2. New Price = ₹200 - ₹50 = ₹150</w:t>
      </w:r>
    </w:p>
    <w:p>
      <w:pPr>
        <w:pStyle w:val="Heading2"/>
      </w:pPr>
      <w:r>
        <w:t>2. Percentage Increase/Decrease</w:t>
      </w:r>
    </w:p>
    <w:p>
      <w:r>
        <w:t>Formula:</w:t>
        <w:br/>
        <w:t>Increase: New Value = Old Value × (1 + a/100)</w:t>
        <w:br/>
        <w:t>Decrease: New Value = Old Value × (1 - a/100)</w:t>
      </w:r>
    </w:p>
    <w:p>
      <w:r>
        <w:t>Example: If the price of a commodity rises by 15%, how much should consumption decrease to keep expenditure the same?</w:t>
      </w:r>
    </w:p>
    <w:p>
      <w:r>
        <w:t>Solution:</w:t>
        <w:br/>
        <w:t>1. Let original expenditure be `E` and price per unit be `P`.</w:t>
        <w:br/>
        <w:t>2. New price per unit = `P × 1.15`.</w:t>
        <w:br/>
        <w:t>3. To maintain expenditure, new quantity = `E / (P × 1.15)`.</w:t>
        <w:br/>
        <w:t>4. Percentage decrease in quantity = (15 / 115) × 100 = 13.04% decrease.</w:t>
      </w:r>
    </w:p>
    <w:p>
      <w:pPr>
        <w:pStyle w:val="Heading2"/>
      </w:pPr>
      <w:r>
        <w:t>3. Population Formula</w:t>
      </w:r>
    </w:p>
    <w:p>
      <w:r>
        <w:t>Formula:</w:t>
        <w:br/>
        <w:t>Future Population (after n years): P = P₀ × (1 + r/100)ⁿ</w:t>
        <w:br/>
        <w:t>Past Population (before n years): P = P₀ × (1 - r/100)ⁿ</w:t>
      </w:r>
    </w:p>
    <w:p>
      <w:r>
        <w:t>Example: A city's population is 8,000 and grows by 8% annually. Find the population after 3 years.</w:t>
      </w:r>
    </w:p>
    <w:p>
      <w:r>
        <w:t>Solution:</w:t>
        <w:br/>
        <w:t>1. Given: Initial population = 8000, Growth rate = 8%, Time = 3 years.</w:t>
        <w:br/>
        <w:t>2. Population after 3 years = 8000 × (1.08)^3.</w:t>
        <w:br/>
        <w:t>3. ≈ 10,078 people.</w:t>
      </w:r>
    </w:p>
    <w:p>
      <w:pPr>
        <w:pStyle w:val="Heading2"/>
      </w:pPr>
      <w:r>
        <w:t>4. Successive Percentage Change</w:t>
      </w:r>
    </w:p>
    <w:p>
      <w:r>
        <w:t>Formula:</w:t>
        <w:br/>
        <w:t>Net Change = x + y + (xy / 100)</w:t>
      </w:r>
    </w:p>
    <w:p>
      <w:r>
        <w:t>Example: If a value first increases by 12% and then decreases by 8%, find the net percentage change.</w:t>
      </w:r>
    </w:p>
    <w:p>
      <w:r>
        <w:t>Solution:</w:t>
        <w:br/>
        <w:t>1. Applying formula: 12 - 8 + (12 × -8)/100.</w:t>
        <w:br/>
        <w:t>2. = 3.04% increase.</w:t>
      </w:r>
    </w:p>
    <w:p>
      <w:pPr>
        <w:pStyle w:val="Heading2"/>
      </w:pPr>
      <w:r>
        <w:t>5. Comparing Salaries &amp; Incomes</w:t>
      </w:r>
    </w:p>
    <w:p>
      <w:r>
        <w:t>Formula:</w:t>
        <w:br/>
        <w:t>If A’s income is x% more than B’s, then B’s income is (x / (100 + x)) × 100% less than A’s.</w:t>
      </w:r>
    </w:p>
    <w:p>
      <w:r>
        <w:t>Example: A’s income is 20% more than B’s. Find how much % B’s income is less than A’s.</w:t>
      </w:r>
    </w:p>
    <w:p>
      <w:r>
        <w:t>Solution:</w:t>
        <w:br/>
        <w:t>1. Using formula: (20/120) × 100.</w:t>
        <w:br/>
        <w:t>2. = 16.67% less.</w:t>
      </w:r>
    </w:p>
    <w:p>
      <w:pPr>
        <w:pStyle w:val="Heading2"/>
      </w:pPr>
      <w:r>
        <w:t>6. Exam Marks Calculation</w:t>
      </w:r>
    </w:p>
    <w:p>
      <w:r>
        <w:t>Formula:</w:t>
        <w:br/>
        <w:t>Total Marks = (Obtained Marks + Failed Marks) × 100 / Passing Percentage</w:t>
      </w:r>
    </w:p>
    <w:p>
      <w:r>
        <w:t>Example: A student scores 150 marks and fails by 30 marks when the pass percentage is 40%. Find total marks.</w:t>
      </w:r>
    </w:p>
    <w:p>
      <w:r>
        <w:t>Solution:</w:t>
        <w:br/>
        <w:t>1. Using formula: (150 + 30) × 100 / 40.</w:t>
        <w:br/>
        <w:t>2. = 450 marks.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